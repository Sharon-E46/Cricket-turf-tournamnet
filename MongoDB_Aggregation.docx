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MongoDB Aggregation Documentation</w:t>
      </w:r>
    </w:p>
    <w:p>
      <w:pPr>
        <w:pStyle w:val="Heading1"/>
      </w:pPr>
      <w:r>
        <w:t>Collection: bookings</w:t>
      </w:r>
    </w:p>
    <w:p>
      <w:r>
        <w:br/>
        <w:t>db.bookings.aggregate([</w:t>
        <w:br/>
        <w:t xml:space="preserve">  {</w:t>
        <w:br/>
        <w:t xml:space="preserve">    $group: {</w:t>
        <w:br/>
        <w:t xml:space="preserve">      _id: "$ground_id",</w:t>
        <w:br/>
        <w:t xml:space="preserve">      total_bookings: { $sum: 1 }</w:t>
        <w:br/>
        <w:t xml:space="preserve">    }</w:t>
        <w:br/>
        <w:t xml:space="preserve">  },</w:t>
        <w:br/>
        <w:t xml:space="preserve">  {</w:t>
        <w:br/>
        <w:t xml:space="preserve">    $lookup: {</w:t>
        <w:br/>
        <w:t xml:space="preserve">      from: "grounds",</w:t>
        <w:br/>
        <w:t xml:space="preserve">      localField: "_id",</w:t>
        <w:br/>
        <w:t xml:space="preserve">      foreignField: "ground_id",</w:t>
        <w:br/>
        <w:t xml:space="preserve">      as: "ground_info"</w:t>
        <w:br/>
        <w:t xml:space="preserve">    }</w:t>
        <w:br/>
        <w:t xml:space="preserve">  },</w:t>
        <w:br/>
        <w:t xml:space="preserve">  { $unwind: "$ground_info" },</w:t>
        <w:br/>
        <w:t xml:space="preserve">  {</w:t>
        <w:br/>
        <w:t xml:space="preserve">    $project: {</w:t>
        <w:br/>
        <w:t xml:space="preserve">      _id: 0,</w:t>
        <w:br/>
        <w:t xml:space="preserve">      ground_name: "$ground_info.name",</w:t>
        <w:br/>
        <w:t xml:space="preserve">      location: "$ground_info.location",</w:t>
        <w:br/>
        <w:t xml:space="preserve">      total_bookings: 1</w:t>
        <w:br/>
        <w:t xml:space="preserve">    }</w:t>
        <w:br/>
        <w:t xml:space="preserve">  }</w:t>
        <w:br/>
        <w:t>])</w:t>
      </w:r>
    </w:p>
    <w:p>
      <w:pPr>
        <w:pStyle w:val="Heading1"/>
      </w:pPr>
      <w:r>
        <w:t>Collection: grounds</w:t>
      </w:r>
    </w:p>
    <w:p>
      <w:r>
        <w:br/>
        <w:t>db.grounds.aggregate([</w:t>
        <w:br/>
        <w:t xml:space="preserve">  {</w:t>
        <w:br/>
        <w:t xml:space="preserve">    $lookup: {</w:t>
        <w:br/>
        <w:t xml:space="preserve">      from: "bookings",</w:t>
        <w:br/>
        <w:t xml:space="preserve">      localField: "ground_id",</w:t>
        <w:br/>
        <w:t xml:space="preserve">      foreignField: "ground_id",</w:t>
        <w:br/>
        <w:t xml:space="preserve">      as: "booking_info"</w:t>
        <w:br/>
        <w:t xml:space="preserve">    }</w:t>
        <w:br/>
        <w:t xml:space="preserve">  },</w:t>
        <w:br/>
        <w:t xml:space="preserve">  {</w:t>
        <w:br/>
        <w:t xml:space="preserve">    $project: {</w:t>
        <w:br/>
        <w:t xml:space="preserve">      _id: 0,</w:t>
        <w:br/>
        <w:t xml:space="preserve">      ground_id: 1,</w:t>
        <w:br/>
        <w:t xml:space="preserve">      name: 1,</w:t>
        <w:br/>
        <w:t xml:space="preserve">      location: 1,</w:t>
        <w:br/>
        <w:t xml:space="preserve">      capacity: 1,</w:t>
        <w:br/>
        <w:t xml:space="preserve">      bookings_count: { $size: "$booking_info" }</w:t>
        <w:br/>
        <w:t xml:space="preserve">    }</w:t>
        <w:br/>
        <w:t xml:space="preserve">  }</w:t>
        <w:br/>
        <w:t>])</w:t>
      </w:r>
    </w:p>
    <w:p>
      <w:pPr>
        <w:pStyle w:val="Heading1"/>
      </w:pPr>
      <w:r>
        <w:t>Collection: matches</w:t>
      </w:r>
    </w:p>
    <w:p>
      <w:r>
        <w:br/>
        <w:t>db.matches.aggregate([</w:t>
        <w:br/>
        <w:t xml:space="preserve">  {</w:t>
        <w:br/>
        <w:t xml:space="preserve">    $lookup: {</w:t>
        <w:br/>
        <w:t xml:space="preserve">      from: "tournaments",</w:t>
        <w:br/>
        <w:t xml:space="preserve">      localField: "tournament_id",</w:t>
        <w:br/>
        <w:t xml:space="preserve">      foreignField: "tournament_id",</w:t>
        <w:br/>
        <w:t xml:space="preserve">      as: "tournament"</w:t>
        <w:br/>
        <w:t xml:space="preserve">    }</w:t>
        <w:br/>
        <w:t xml:space="preserve">  },</w:t>
        <w:br/>
        <w:t xml:space="preserve">  { $unwind: "$tournament" },</w:t>
        <w:br/>
        <w:t xml:space="preserve">  {</w:t>
        <w:br/>
        <w:t xml:space="preserve">    $lookup: {</w:t>
        <w:br/>
        <w:t xml:space="preserve">      from: "grounds",</w:t>
        <w:br/>
        <w:t xml:space="preserve">      localField: "ground_id",</w:t>
        <w:br/>
        <w:t xml:space="preserve">      foreignField: "ground_id",</w:t>
        <w:br/>
        <w:t xml:space="preserve">      as: "ground"</w:t>
        <w:br/>
        <w:t xml:space="preserve">    }</w:t>
        <w:br/>
        <w:t xml:space="preserve">  },</w:t>
        <w:br/>
        <w:t xml:space="preserve">  { $unwind: "$ground" },</w:t>
        <w:br/>
        <w:t xml:space="preserve">  {</w:t>
        <w:br/>
        <w:t xml:space="preserve">    $project: {</w:t>
        <w:br/>
        <w:t xml:space="preserve">      _id: 0,</w:t>
        <w:br/>
        <w:t xml:space="preserve">      match_id: 1,</w:t>
        <w:br/>
        <w:t xml:space="preserve">      date: 1,</w:t>
        <w:br/>
        <w:t xml:space="preserve">      tournament_name: "$tournament.name",</w:t>
        <w:br/>
        <w:t xml:space="preserve">      ground_name: "$ground.name",</w:t>
        <w:br/>
        <w:t xml:space="preserve">      teams: 1,</w:t>
        <w:br/>
        <w:t xml:space="preserve">      winner_team: 1</w:t>
        <w:br/>
        <w:t xml:space="preserve">    }</w:t>
        <w:br/>
        <w:t xml:space="preserve">  }</w:t>
        <w:br/>
        <w:t>])</w:t>
      </w:r>
    </w:p>
    <w:p>
      <w:pPr>
        <w:pStyle w:val="Heading1"/>
      </w:pPr>
      <w:r>
        <w:t>Collection: players</w:t>
      </w:r>
    </w:p>
    <w:p>
      <w:r>
        <w:br/>
        <w:t>db.players.aggregate([</w:t>
        <w:br/>
        <w:t xml:space="preserve">  {</w:t>
        <w:br/>
        <w:t xml:space="preserve">    $group: {</w:t>
        <w:br/>
        <w:t xml:space="preserve">      _id: "$team_id",</w:t>
        <w:br/>
        <w:t xml:space="preserve">      total_players: { $sum: 1 }</w:t>
        <w:br/>
        <w:t xml:space="preserve">    }</w:t>
        <w:br/>
        <w:t xml:space="preserve">  }</w:t>
        <w:br/>
        <w:t>])</w:t>
      </w:r>
    </w:p>
    <w:p>
      <w:pPr>
        <w:pStyle w:val="Heading1"/>
      </w:pPr>
      <w:r>
        <w:t>Collection: tournaments</w:t>
      </w:r>
    </w:p>
    <w:p>
      <w:r>
        <w:br/>
        <w:t>db.tournaments.aggregate([</w:t>
        <w:br/>
        <w:t xml:space="preserve">  {</w:t>
        <w:br/>
        <w:t xml:space="preserve">    $lookup: {</w:t>
        <w:br/>
        <w:t xml:space="preserve">      from: "users",</w:t>
        <w:br/>
        <w:t xml:space="preserve">      localField: "organizer_id",</w:t>
        <w:br/>
        <w:t xml:space="preserve">      foreignField: "user_id",</w:t>
        <w:br/>
        <w:t xml:space="preserve">      as: "organizer"</w:t>
        <w:br/>
        <w:t xml:space="preserve">    }</w:t>
        <w:br/>
        <w:t xml:space="preserve">  },</w:t>
        <w:br/>
        <w:t xml:space="preserve">  { $unwind: "$organizer" },</w:t>
        <w:br/>
        <w:t xml:space="preserve">  {</w:t>
        <w:br/>
        <w:t xml:space="preserve">    $project: {</w:t>
        <w:br/>
        <w:t xml:space="preserve">      _id: 0,</w:t>
        <w:br/>
        <w:t xml:space="preserve">      tournament_id: 1,</w:t>
        <w:br/>
        <w:t xml:space="preserve">      name: 1,</w:t>
        <w:br/>
        <w:t xml:space="preserve">      start_date: 1,</w:t>
        <w:br/>
        <w:t xml:space="preserve">      organizer_name: "$organizer.name"</w:t>
        <w:br/>
        <w:t xml:space="preserve">    }</w:t>
        <w:br/>
        <w:t xml:space="preserve">  }</w:t>
        <w:br/>
        <w:t>])</w:t>
      </w:r>
    </w:p>
    <w:p>
      <w:pPr>
        <w:pStyle w:val="Heading1"/>
      </w:pPr>
      <w:r>
        <w:t>Collection: users</w:t>
      </w:r>
    </w:p>
    <w:p>
      <w:r>
        <w:br/>
        <w:t>db.users.aggregate([</w:t>
        <w:br/>
        <w:t xml:space="preserve">  { $match: { role: "organizer" } },</w:t>
        <w:br/>
        <w:t xml:space="preserve">  {</w:t>
        <w:br/>
        <w:t xml:space="preserve">    $lookup: {</w:t>
        <w:br/>
        <w:t xml:space="preserve">      from: "tournaments",</w:t>
        <w:br/>
        <w:t xml:space="preserve">      localField: "user_id",</w:t>
        <w:br/>
        <w:t xml:space="preserve">      foreignField: "organizer_id",</w:t>
        <w:br/>
        <w:t xml:space="preserve">      as: "organized_tournaments"</w:t>
        <w:br/>
        <w:t xml:space="preserve">    }</w:t>
        <w:br/>
        <w:t xml:space="preserve">  },</w:t>
        <w:br/>
        <w:t xml:space="preserve">  {</w:t>
        <w:br/>
        <w:t xml:space="preserve">    $project: {</w:t>
        <w:br/>
        <w:t xml:space="preserve">      _id: 0,</w:t>
        <w:br/>
        <w:t xml:space="preserve">      name: 1,</w:t>
        <w:br/>
        <w:t xml:space="preserve">      email: 1,</w:t>
        <w:br/>
        <w:t xml:space="preserve">      total_tournaments: { $size: "$organized_tournaments" }</w:t>
        <w:br/>
        <w:t xml:space="preserve">    }</w:t>
        <w:br/>
        <w:t xml:space="preserve">  }</w:t>
        <w:br/>
        <w:t>])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